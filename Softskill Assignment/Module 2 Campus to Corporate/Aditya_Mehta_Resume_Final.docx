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C1F2" w14:textId="45D61A63" w:rsidR="008A3FC3" w:rsidRPr="008A3FC3" w:rsidRDefault="00000000" w:rsidP="008A3FC3">
      <w:pPr>
        <w:pStyle w:val="Title"/>
      </w:pPr>
      <w:r>
        <w:t>Aditya Me</w:t>
      </w:r>
    </w:p>
    <w:p w14:paraId="51B12A9A" w14:textId="77777777" w:rsidR="00EB2EE5" w:rsidRDefault="00000000" w:rsidP="00025316">
      <w:pPr>
        <w:spacing w:line="240" w:lineRule="auto"/>
      </w:pPr>
      <w:r>
        <w:t>Udaipur, Rajasthan | +91 8306477379 | adityamehta2k4@gmail.com</w:t>
      </w:r>
    </w:p>
    <w:p w14:paraId="616DD125" w14:textId="012E153E" w:rsidR="00747954" w:rsidRDefault="00000000" w:rsidP="00025316">
      <w:pPr>
        <w:spacing w:line="240" w:lineRule="auto"/>
        <w:rPr>
          <w:lang w:val="en-IN"/>
        </w:rPr>
      </w:pPr>
      <w:r>
        <w:t xml:space="preserve">LinkedIn: </w:t>
      </w:r>
      <w:hyperlink r:id="rId6" w:history="1">
        <w:r w:rsidR="00747954" w:rsidRPr="00277B1E">
          <w:rPr>
            <w:rStyle w:val="Hyperlink"/>
            <w:lang w:val="en-IN"/>
          </w:rPr>
          <w:t>www.linkedin.com/in/adityamehta2k4</w:t>
        </w:r>
      </w:hyperlink>
    </w:p>
    <w:p w14:paraId="10E6F630" w14:textId="4C43D5CC" w:rsidR="00EB2EE5" w:rsidRPr="006D5E87" w:rsidRDefault="00000000" w:rsidP="00025316">
      <w:pPr>
        <w:spacing w:line="240" w:lineRule="auto"/>
        <w:rPr>
          <w:lang w:val="en-IN"/>
        </w:rPr>
      </w:pPr>
      <w:r>
        <w:t>Objective</w:t>
      </w:r>
    </w:p>
    <w:p w14:paraId="077F5054" w14:textId="77777777" w:rsidR="00EB2EE5" w:rsidRDefault="00000000" w:rsidP="00025316">
      <w:pPr>
        <w:spacing w:line="240" w:lineRule="auto"/>
      </w:pPr>
      <w:r>
        <w:t>To obtain an entry-level Data Analyst position where I can utilize my skills in Excel, SQL, Python, and Power BI to deliver actionable insights and contribute to business growth.</w:t>
      </w:r>
    </w:p>
    <w:p w14:paraId="3A396588" w14:textId="77777777" w:rsidR="00EB2EE5" w:rsidRDefault="00000000" w:rsidP="00025316">
      <w:pPr>
        <w:pStyle w:val="Heading1"/>
        <w:spacing w:line="240" w:lineRule="auto"/>
      </w:pPr>
      <w:r>
        <w:t>Education</w:t>
      </w:r>
    </w:p>
    <w:p w14:paraId="46F8E307" w14:textId="77777777" w:rsidR="00EB2EE5" w:rsidRDefault="00000000" w:rsidP="00025316">
      <w:pPr>
        <w:spacing w:line="240" w:lineRule="auto"/>
      </w:pPr>
      <w:r>
        <w:t>Bachelor of Commerce (</w:t>
      </w:r>
      <w:proofErr w:type="gramStart"/>
      <w:r>
        <w:t>B.Com</w:t>
      </w:r>
      <w:proofErr w:type="gramEnd"/>
      <w:r>
        <w:t>)</w:t>
      </w:r>
      <w:r>
        <w:br/>
        <w:t>Mohanlal Sukhadia University (MLSU), Udaipur</w:t>
      </w:r>
      <w:r>
        <w:br/>
        <w:t>2022 – 2025 (Result Awaited)</w:t>
      </w:r>
      <w:r>
        <w:br/>
        <w:t>Subjects: Financial Accounting, Statistics, Business Management, Auditing, Corporate Accounting, Cost Accounting</w:t>
      </w:r>
    </w:p>
    <w:p w14:paraId="552A6E77" w14:textId="77777777" w:rsidR="00EB2EE5" w:rsidRDefault="00000000" w:rsidP="00025316">
      <w:pPr>
        <w:pStyle w:val="Heading1"/>
        <w:spacing w:line="240" w:lineRule="auto"/>
      </w:pPr>
      <w:r>
        <w:t>Technical Skills</w:t>
      </w:r>
    </w:p>
    <w:p w14:paraId="57DCACC9" w14:textId="53189BBB" w:rsidR="00EB2EE5" w:rsidRDefault="00000000" w:rsidP="00025316">
      <w:pPr>
        <w:spacing w:line="240" w:lineRule="auto"/>
      </w:pPr>
      <w:r>
        <w:t>• Data Tools: MS Excel, Power BI, SQL</w:t>
      </w:r>
      <w:r>
        <w:br/>
        <w:t>• Programming: Python (NumPy, Pandas, Matplotlib, Seaborn)</w:t>
      </w:r>
      <w:r>
        <w:br/>
        <w:t>• Concepts: Data Cleaning, Visualization, Dashboarding</w:t>
      </w:r>
      <w:r>
        <w:br/>
        <w:t>• Other: Tally ERP</w:t>
      </w:r>
      <w:r w:rsidR="00FF702F">
        <w:t>.</w:t>
      </w:r>
    </w:p>
    <w:p w14:paraId="47DD87E4" w14:textId="77777777" w:rsidR="00EB2EE5" w:rsidRDefault="00000000" w:rsidP="00025316">
      <w:pPr>
        <w:pStyle w:val="Heading1"/>
        <w:spacing w:line="240" w:lineRule="auto"/>
      </w:pPr>
      <w:r>
        <w:t>Certifications &amp; Training</w:t>
      </w:r>
    </w:p>
    <w:p w14:paraId="18B30CBF" w14:textId="23C058AC" w:rsidR="00EB2EE5" w:rsidRDefault="00000000" w:rsidP="00025316">
      <w:pPr>
        <w:spacing w:line="240" w:lineRule="auto"/>
      </w:pPr>
      <w:r>
        <w:t>Data Analytics Training – TOPS Technologies Pvt. Ltd</w:t>
      </w:r>
      <w:r>
        <w:br/>
        <w:t>April 2025 – Ongoing</w:t>
      </w:r>
      <w:r>
        <w:br/>
      </w:r>
      <w:proofErr w:type="gramStart"/>
      <w:r>
        <w:t>Excel,Power</w:t>
      </w:r>
      <w:proofErr w:type="gramEnd"/>
      <w:r>
        <w:t xml:space="preserve"> BI, Python, NumPy, Pandas, Matplotlib, Seaborn</w:t>
      </w:r>
    </w:p>
    <w:p w14:paraId="27FCC9D7" w14:textId="77777777" w:rsidR="00EB2EE5" w:rsidRDefault="00000000" w:rsidP="00025316">
      <w:pPr>
        <w:spacing w:line="240" w:lineRule="auto"/>
      </w:pPr>
      <w:r>
        <w:t>Tally ERP – Certificate Course</w:t>
      </w:r>
      <w:r>
        <w:br/>
        <w:t>Completed in 2024</w:t>
      </w:r>
    </w:p>
    <w:p w14:paraId="263116EA" w14:textId="77777777" w:rsidR="00EB2EE5" w:rsidRDefault="00000000" w:rsidP="00025316">
      <w:pPr>
        <w:pStyle w:val="Heading1"/>
        <w:spacing w:line="240" w:lineRule="auto"/>
      </w:pPr>
      <w:r>
        <w:t>Experience</w:t>
      </w:r>
    </w:p>
    <w:p w14:paraId="4448D8F6" w14:textId="77777777" w:rsidR="00EB2EE5" w:rsidRDefault="00000000" w:rsidP="00025316">
      <w:pPr>
        <w:spacing w:line="240" w:lineRule="auto"/>
      </w:pPr>
      <w:r>
        <w:t>Fresher – Open to internship and entry-level roles in data analytics domain</w:t>
      </w:r>
    </w:p>
    <w:p w14:paraId="7D2BE4D9" w14:textId="77777777" w:rsidR="00EB2EE5" w:rsidRDefault="00000000" w:rsidP="00025316">
      <w:pPr>
        <w:pStyle w:val="Heading1"/>
        <w:spacing w:line="240" w:lineRule="auto"/>
      </w:pPr>
      <w:r>
        <w:t>Virtual Internships &amp; Additional Certifications</w:t>
      </w:r>
    </w:p>
    <w:p w14:paraId="17F75CA2" w14:textId="77777777" w:rsidR="00EB2EE5" w:rsidRDefault="00000000" w:rsidP="00025316">
      <w:pPr>
        <w:spacing w:line="240" w:lineRule="auto"/>
      </w:pPr>
      <w:r>
        <w:t>Tata – GenAI Powered Data Analytics Job Simulation (Forage)</w:t>
      </w:r>
      <w:r>
        <w:br/>
        <w:t>Issued: July 2025</w:t>
      </w:r>
      <w:r>
        <w:br/>
        <w:t>Credential ID: ZdAsw29bghB8zF5Tp</w:t>
      </w:r>
      <w:r>
        <w:br/>
        <w:t>Skills: AI Strategy Design, Analytical Reporting, GenAI Data Insights, Handling Missing Data, Model Selection, Exploratory Data Analysis (EDA)</w:t>
      </w:r>
    </w:p>
    <w:p w14:paraId="07A979D0" w14:textId="77777777" w:rsidR="00EB2EE5" w:rsidRDefault="00000000" w:rsidP="00025316">
      <w:pPr>
        <w:spacing w:line="240" w:lineRule="auto"/>
      </w:pPr>
      <w:r>
        <w:t>Deloitte Australia – Data Analytics Job Simulation (Forage)</w:t>
      </w:r>
      <w:r>
        <w:br/>
        <w:t>Issued: June 2025</w:t>
      </w:r>
      <w:r>
        <w:br/>
        <w:t>Credential ID: B9aSYDwDSasfxLoWC</w:t>
      </w:r>
      <w:r>
        <w:br/>
        <w:t>Skills: Spreadsheets, Tableau, Data Modeling, Data Analysis</w:t>
      </w:r>
    </w:p>
    <w:p w14:paraId="0BB2D491" w14:textId="77777777" w:rsidR="00EB2EE5" w:rsidRDefault="00000000" w:rsidP="00025316">
      <w:pPr>
        <w:spacing w:line="240" w:lineRule="auto"/>
      </w:pPr>
      <w:r>
        <w:t>Advanced Diploma in Computer Application – STP Computer Education</w:t>
      </w:r>
      <w:r>
        <w:br/>
        <w:t>Duration: April 2024 – April 2025</w:t>
      </w:r>
      <w:r>
        <w:br/>
        <w:t>Skills: Computer Fundamentals, Microsoft Office, Microsoft Excel, Microsoft Word, Microsoft PowerPoint, Data Entry, Internet and Email</w:t>
      </w:r>
    </w:p>
    <w:sectPr w:rsidR="00EB2EE5" w:rsidSect="000253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250696">
    <w:abstractNumId w:val="8"/>
  </w:num>
  <w:num w:numId="2" w16cid:durableId="301273864">
    <w:abstractNumId w:val="6"/>
  </w:num>
  <w:num w:numId="3" w16cid:durableId="1609390724">
    <w:abstractNumId w:val="5"/>
  </w:num>
  <w:num w:numId="4" w16cid:durableId="1289118981">
    <w:abstractNumId w:val="4"/>
  </w:num>
  <w:num w:numId="5" w16cid:durableId="1491209428">
    <w:abstractNumId w:val="7"/>
  </w:num>
  <w:num w:numId="6" w16cid:durableId="594246871">
    <w:abstractNumId w:val="3"/>
  </w:num>
  <w:num w:numId="7" w16cid:durableId="1173641557">
    <w:abstractNumId w:val="2"/>
  </w:num>
  <w:num w:numId="8" w16cid:durableId="1100105329">
    <w:abstractNumId w:val="1"/>
  </w:num>
  <w:num w:numId="9" w16cid:durableId="5745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316"/>
    <w:rsid w:val="00034616"/>
    <w:rsid w:val="0005006B"/>
    <w:rsid w:val="00054887"/>
    <w:rsid w:val="0006063C"/>
    <w:rsid w:val="00141DBA"/>
    <w:rsid w:val="0015074B"/>
    <w:rsid w:val="002601ED"/>
    <w:rsid w:val="0029639D"/>
    <w:rsid w:val="00326F90"/>
    <w:rsid w:val="0047000E"/>
    <w:rsid w:val="006B06D2"/>
    <w:rsid w:val="006D5E87"/>
    <w:rsid w:val="00747954"/>
    <w:rsid w:val="008A3FC3"/>
    <w:rsid w:val="009C00D1"/>
    <w:rsid w:val="009E0D70"/>
    <w:rsid w:val="00AA1D8D"/>
    <w:rsid w:val="00B47730"/>
    <w:rsid w:val="00CB0664"/>
    <w:rsid w:val="00EB2EE5"/>
    <w:rsid w:val="00F94309"/>
    <w:rsid w:val="00FC693F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95485"/>
  <w14:defaultImageDpi w14:val="300"/>
  <w15:docId w15:val="{6E2A84FD-830A-4BF0-A31B-D8423E2B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5E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3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dityamehta2k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Mehta</cp:lastModifiedBy>
  <cp:revision>10</cp:revision>
  <dcterms:created xsi:type="dcterms:W3CDTF">2013-12-23T23:15:00Z</dcterms:created>
  <dcterms:modified xsi:type="dcterms:W3CDTF">2025-07-17T11:40:00Z</dcterms:modified>
  <cp:category/>
</cp:coreProperties>
</file>